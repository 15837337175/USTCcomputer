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大学生强迫症状况调查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强迫症（obsessive-compulsive disorder，OCD）是一种精神上的失调，可能对人的生活产生很大不良影响。虽然我们经常把“强迫症”挂在嘴边，但是否真的患有强迫症呢？强迫症倾向是否与生活和心理状态有关？在压力似乎一直很大、生活节奏很快的中科大强迫症发病率是否更高？本问卷研究以上问题，约需5分钟完成。我们对收集到的数据进行汇总分析并在12月末左右将调查结果公布在USTC表白墙上。本问卷完全匿名，您的个人信息不会被收集，作答情况会严格保密。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TODO：完善</w:t>
      </w:r>
    </w:p>
    <w:p>
      <w:pPr>
        <w:keepLines w:val="0"/>
        <w:spacing w:line="360" w:lineRule="auto"/>
        <w:jc w:val="left"/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您是否是中国科学技术大学的学生？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您的年级？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○大一及以下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○大二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○大三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○大四及以上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您是否知道严重的强迫症是一种精神疾病并需要治疗？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您是否认为自己有强迫倾向或患有强迫症？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○或许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你是否认为自己的强迫行为对日常生活产生了不良影响？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○或许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您是否长期感到压力很大？（不包括短期情况）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○或许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您是否长期感到焦虑？（不包括短期情况）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○或许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您是否经常感到内疚？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○或许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9. 您是否经常感到恐惧？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○或许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10. 您是否生活受到重大打击并三个月以上未能从中恢复？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○或许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11. 头脑中会有不必要的想法或字句盘旋。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以下为强迫症量表，包含约25个简单的选择题目，请认真作答。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12. 当听到自杀、犯罪或生病等词时，会心烦意乱很长时间，很难不去想它。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13. 担心自己的衣饰不整齐及仪态不端正。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14. 做事必须做得很慢以保证做得正确。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15. 反复想些无意义的事。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16. 注意力不能集中。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○没有出现，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17. 必须反复洗手，点数。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18. 反复做毫无意义的一个动作。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19. 总担心亲人，做无意义的联想。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20. 出现不可控制的对立思维、观念。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21. 习惯反复说一句话或同一个名字，或者在同一地点以同一方式反复散步。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22. 出门时，会怀疑没锁门。并反复去检查。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23. 看到别人没把黑板擦干净就觉得别扭。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24. 时常无原因地计数。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25. 我时常无原因地担心自己患了某种疾病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26. 我经常迟到，因为我没有必要地花了很多时间重复做某些事情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27. 我为要完全记住一些不重要的事情而困扰。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28. 我常常设想自己粗心大意或是细小的差错会引起灾难性的后果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29. 一些不愉快的想法常违背我的意愿进入我的头脑，使我不能摆脱。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30. 对自己做的大多数事情都要产生怀疑。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31. 不得不反复好几次做某些事情直到认为自己已经做好了为止。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32. 我觉得自己穿衣、脱衣、清洗、走路或做类似事情时要循特殊的顺序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33. 我常常没有必要地检查门窗、开关、煤气，钱物、文件，信件等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34. 有一件事情做的不好，一段时间或很久之后心里就会反复的去想当时应该怎样怎样，就不会是这样的结果了。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35. 我常反复洗手而且洗手的时间很长，超过正常所必需。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36. 有时不得不毫无理由地重复相同的内容、句子或数字好几次。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37. 知道自己有强迫行为，并为此感到痛苦。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38. 做某一事的时候要把这个事作到对等（例如：你在摆放柜台的东西非要把它摆的很对齐，很对称）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39. 在某些场合，我很害怕失去控制而做出尴尬的事。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○经常出现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○偶尔出现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○没有出现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————END————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