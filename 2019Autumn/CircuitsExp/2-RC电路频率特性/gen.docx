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   古宜民  2019/10/02</w:t>
      </w:r>
    </w:p>
    <w:p>
      <w:r>
        <w:drawing>
          <wp:inline distT="0" distB="0" distL="114300" distR="114300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803050406030204"/>
    <w:charset w:val="00"/>
    <w:family w:val="auto"/>
    <w:pitch w:val="default"/>
    <w:sig w:usb0="E00006FF" w:usb1="4000045F" w:usb2="00000000" w:usb3="00000000" w:csb0="2000019F" w:csb1="00000000"/>
  </w:font>
  <w:font w:name="ＭＳ 明朝">
    <w:altName w:val="Mathematica7 [Alts]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Mathematica7 [Alts]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Segoe Prin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Mathematica7 [Alts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ematica7 [Alts]">
    <w:panose1 w:val="00000400000000000000"/>
    <w:charset w:val="00"/>
    <w:family w:val="auto"/>
    <w:pitch w:val="default"/>
    <w:sig w:usb0="8000002F" w:usb1="1800000A" w:usb2="14000000" w:usb3="00000000" w:csb0="00000011" w:csb1="4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D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19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qFormat/>
    <w:uiPriority w:val="99"/>
  </w:style>
  <w:style w:type="character" w:customStyle="1" w:styleId="136">
    <w:name w:val="Footer Char"/>
    <w:basedOn w:val="32"/>
    <w:link w:val="15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petergu</cp:lastModifiedBy>
  <dcterms:modified xsi:type="dcterms:W3CDTF">2019-10-02T20:25:49Z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